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33050" w14:textId="3D62FC35" w:rsidR="00B5624A" w:rsidRDefault="001710FE">
      <w:pPr>
        <w:pStyle w:val="Title"/>
        <w:spacing w:after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HANDS-ON 4: DIFFERENCE BETWEEN JPA, HIBERNATE, AND SPRING DATA JPA</w:t>
      </w:r>
    </w:p>
    <w:p w14:paraId="38912F4D" w14:textId="77777777" w:rsidR="00B5624A" w:rsidRDefault="00000000">
      <w:pPr>
        <w:pStyle w:val="Heading1"/>
        <w:rPr>
          <w:color w:val="000000" w:themeColor="text1"/>
        </w:rPr>
      </w:pPr>
      <w:r>
        <w:rPr>
          <w:color w:val="000000" w:themeColor="text1"/>
        </w:rPr>
        <w:t>Objective</w:t>
      </w:r>
    </w:p>
    <w:p w14:paraId="34D06654" w14:textId="77777777" w:rsidR="00B5624A" w:rsidRDefault="00000000">
      <w:pPr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>To understand the differences between JPA, Hibernate, and Spring Data JPA, and how they are used in real-world Java applications with examples.</w:t>
      </w:r>
    </w:p>
    <w:p w14:paraId="39F277B0" w14:textId="77777777" w:rsidR="00B5624A" w:rsidRDefault="00000000">
      <w:pPr>
        <w:pStyle w:val="Heading1"/>
        <w:rPr>
          <w:color w:val="000000" w:themeColor="text1"/>
        </w:rPr>
      </w:pPr>
      <w:r>
        <w:rPr>
          <w:color w:val="000000" w:themeColor="text1"/>
        </w:rPr>
        <w:t>Key Concepts</w:t>
      </w:r>
    </w:p>
    <w:tbl>
      <w:tblPr>
        <w:tblW w:w="95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2"/>
        <w:gridCol w:w="2475"/>
        <w:gridCol w:w="2075"/>
        <w:gridCol w:w="2665"/>
      </w:tblGrid>
      <w:tr w:rsidR="00B5624A" w14:paraId="68F28093" w14:textId="77777777">
        <w:trPr>
          <w:jc w:val="center"/>
        </w:trPr>
        <w:tc>
          <w:tcPr>
            <w:tcW w:w="2372" w:type="dxa"/>
          </w:tcPr>
          <w:p w14:paraId="25E6663E" w14:textId="77777777" w:rsidR="00B5624A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Feature</w:t>
            </w:r>
          </w:p>
        </w:tc>
        <w:tc>
          <w:tcPr>
            <w:tcW w:w="2475" w:type="dxa"/>
          </w:tcPr>
          <w:p w14:paraId="12ED210F" w14:textId="77777777" w:rsidR="00B5624A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JPA</w:t>
            </w:r>
          </w:p>
        </w:tc>
        <w:tc>
          <w:tcPr>
            <w:tcW w:w="2075" w:type="dxa"/>
          </w:tcPr>
          <w:p w14:paraId="2E19E955" w14:textId="77777777" w:rsidR="00B5624A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Hibernate</w:t>
            </w:r>
          </w:p>
        </w:tc>
        <w:tc>
          <w:tcPr>
            <w:tcW w:w="2665" w:type="dxa"/>
          </w:tcPr>
          <w:p w14:paraId="33193427" w14:textId="77777777" w:rsidR="00B5624A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Spring Data JPA</w:t>
            </w:r>
          </w:p>
        </w:tc>
      </w:tr>
      <w:tr w:rsidR="00B5624A" w14:paraId="41378DB0" w14:textId="77777777">
        <w:trPr>
          <w:jc w:val="center"/>
        </w:trPr>
        <w:tc>
          <w:tcPr>
            <w:tcW w:w="2372" w:type="dxa"/>
          </w:tcPr>
          <w:p w14:paraId="3A3B8163" w14:textId="77777777" w:rsidR="00B5624A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</w:t>
            </w:r>
          </w:p>
        </w:tc>
        <w:tc>
          <w:tcPr>
            <w:tcW w:w="2475" w:type="dxa"/>
          </w:tcPr>
          <w:p w14:paraId="17DF81B8" w14:textId="77777777" w:rsidR="00B5624A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Specification (JSR 338)</w:t>
            </w:r>
          </w:p>
        </w:tc>
        <w:tc>
          <w:tcPr>
            <w:tcW w:w="2075" w:type="dxa"/>
          </w:tcPr>
          <w:p w14:paraId="74801FA5" w14:textId="77777777" w:rsidR="00B5624A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JPA Implementation</w:t>
            </w:r>
          </w:p>
        </w:tc>
        <w:tc>
          <w:tcPr>
            <w:tcW w:w="2665" w:type="dxa"/>
          </w:tcPr>
          <w:p w14:paraId="724AF8CC" w14:textId="77777777" w:rsidR="00B5624A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Abstraction layer over JPA</w:t>
            </w:r>
          </w:p>
        </w:tc>
      </w:tr>
      <w:tr w:rsidR="00B5624A" w14:paraId="2F60622D" w14:textId="77777777">
        <w:trPr>
          <w:jc w:val="center"/>
        </w:trPr>
        <w:tc>
          <w:tcPr>
            <w:tcW w:w="2372" w:type="dxa"/>
          </w:tcPr>
          <w:p w14:paraId="0B438237" w14:textId="77777777" w:rsidR="00B5624A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Responsibility</w:t>
            </w:r>
          </w:p>
        </w:tc>
        <w:tc>
          <w:tcPr>
            <w:tcW w:w="2475" w:type="dxa"/>
          </w:tcPr>
          <w:p w14:paraId="37E73353" w14:textId="77777777" w:rsidR="00B5624A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Defines standard for persistence</w:t>
            </w:r>
          </w:p>
        </w:tc>
        <w:tc>
          <w:tcPr>
            <w:tcW w:w="2075" w:type="dxa"/>
          </w:tcPr>
          <w:p w14:paraId="3BA8CB99" w14:textId="77777777" w:rsidR="00B5624A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Implements persistence with ORM features</w:t>
            </w:r>
          </w:p>
        </w:tc>
        <w:tc>
          <w:tcPr>
            <w:tcW w:w="2665" w:type="dxa"/>
          </w:tcPr>
          <w:p w14:paraId="55977B41" w14:textId="77777777" w:rsidR="00B5624A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Reduces boilerplate using Repository interfaces</w:t>
            </w:r>
          </w:p>
        </w:tc>
      </w:tr>
      <w:tr w:rsidR="00B5624A" w14:paraId="67DF11C7" w14:textId="77777777">
        <w:trPr>
          <w:jc w:val="center"/>
        </w:trPr>
        <w:tc>
          <w:tcPr>
            <w:tcW w:w="2372" w:type="dxa"/>
          </w:tcPr>
          <w:p w14:paraId="1FA331F7" w14:textId="77777777" w:rsidR="00B5624A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Dependency</w:t>
            </w:r>
          </w:p>
        </w:tc>
        <w:tc>
          <w:tcPr>
            <w:tcW w:w="2475" w:type="dxa"/>
          </w:tcPr>
          <w:p w14:paraId="52C08D7F" w14:textId="77777777" w:rsidR="00B5624A" w:rsidRDefault="00000000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javax.persistence</w:t>
            </w:r>
            <w:proofErr w:type="spellEnd"/>
          </w:p>
        </w:tc>
        <w:tc>
          <w:tcPr>
            <w:tcW w:w="2075" w:type="dxa"/>
          </w:tcPr>
          <w:p w14:paraId="400126E4" w14:textId="77777777" w:rsidR="00B5624A" w:rsidRDefault="00000000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org.hibernate</w:t>
            </w:r>
            <w:proofErr w:type="spellEnd"/>
          </w:p>
        </w:tc>
        <w:tc>
          <w:tcPr>
            <w:tcW w:w="2665" w:type="dxa"/>
          </w:tcPr>
          <w:p w14:paraId="073DC5EF" w14:textId="77777777" w:rsidR="00B5624A" w:rsidRDefault="00000000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org.springframework.data.jpa</w:t>
            </w:r>
            <w:proofErr w:type="spellEnd"/>
          </w:p>
        </w:tc>
      </w:tr>
      <w:tr w:rsidR="00B5624A" w14:paraId="73A3C477" w14:textId="77777777">
        <w:trPr>
          <w:jc w:val="center"/>
        </w:trPr>
        <w:tc>
          <w:tcPr>
            <w:tcW w:w="2372" w:type="dxa"/>
          </w:tcPr>
          <w:p w14:paraId="73B9E2B8" w14:textId="77777777" w:rsidR="00B5624A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Transaction Handling</w:t>
            </w:r>
          </w:p>
        </w:tc>
        <w:tc>
          <w:tcPr>
            <w:tcW w:w="2475" w:type="dxa"/>
          </w:tcPr>
          <w:p w14:paraId="3D3BAE78" w14:textId="77777777" w:rsidR="00B5624A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Manual</w:t>
            </w:r>
          </w:p>
        </w:tc>
        <w:tc>
          <w:tcPr>
            <w:tcW w:w="2075" w:type="dxa"/>
          </w:tcPr>
          <w:p w14:paraId="35A114BA" w14:textId="77777777" w:rsidR="00B5624A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Manual</w:t>
            </w:r>
          </w:p>
        </w:tc>
        <w:tc>
          <w:tcPr>
            <w:tcW w:w="2665" w:type="dxa"/>
          </w:tcPr>
          <w:p w14:paraId="7FA4E2F5" w14:textId="77777777" w:rsidR="00B5624A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Automatic with @Transactional</w:t>
            </w:r>
          </w:p>
        </w:tc>
      </w:tr>
      <w:tr w:rsidR="00B5624A" w14:paraId="44FB924F" w14:textId="77777777">
        <w:trPr>
          <w:jc w:val="center"/>
        </w:trPr>
        <w:tc>
          <w:tcPr>
            <w:tcW w:w="2372" w:type="dxa"/>
          </w:tcPr>
          <w:p w14:paraId="6CB505FC" w14:textId="77777777" w:rsidR="00B5624A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Querying</w:t>
            </w:r>
          </w:p>
        </w:tc>
        <w:tc>
          <w:tcPr>
            <w:tcW w:w="2475" w:type="dxa"/>
          </w:tcPr>
          <w:p w14:paraId="77B37F04" w14:textId="77777777" w:rsidR="00B5624A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JPQL</w:t>
            </w:r>
          </w:p>
        </w:tc>
        <w:tc>
          <w:tcPr>
            <w:tcW w:w="2075" w:type="dxa"/>
          </w:tcPr>
          <w:p w14:paraId="3C1CC100" w14:textId="77777777" w:rsidR="00B5624A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HQL + native SQL</w:t>
            </w:r>
          </w:p>
        </w:tc>
        <w:tc>
          <w:tcPr>
            <w:tcW w:w="2665" w:type="dxa"/>
          </w:tcPr>
          <w:p w14:paraId="36250347" w14:textId="77777777" w:rsidR="00B5624A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Derived Queries, JPQL, native SQL</w:t>
            </w:r>
          </w:p>
        </w:tc>
      </w:tr>
      <w:tr w:rsidR="00B5624A" w14:paraId="6297E540" w14:textId="77777777">
        <w:trPr>
          <w:jc w:val="center"/>
        </w:trPr>
        <w:tc>
          <w:tcPr>
            <w:tcW w:w="2372" w:type="dxa"/>
          </w:tcPr>
          <w:p w14:paraId="0228C089" w14:textId="77777777" w:rsidR="00B5624A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Code Complexity</w:t>
            </w:r>
          </w:p>
        </w:tc>
        <w:tc>
          <w:tcPr>
            <w:tcW w:w="2475" w:type="dxa"/>
          </w:tcPr>
          <w:p w14:paraId="706F0775" w14:textId="77777777" w:rsidR="00B5624A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Medium</w:t>
            </w:r>
          </w:p>
        </w:tc>
        <w:tc>
          <w:tcPr>
            <w:tcW w:w="2075" w:type="dxa"/>
          </w:tcPr>
          <w:p w14:paraId="6E7DFC7A" w14:textId="77777777" w:rsidR="00B5624A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High</w:t>
            </w:r>
          </w:p>
        </w:tc>
        <w:tc>
          <w:tcPr>
            <w:tcW w:w="2665" w:type="dxa"/>
          </w:tcPr>
          <w:p w14:paraId="724BD784" w14:textId="77777777" w:rsidR="00B5624A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Low</w:t>
            </w:r>
          </w:p>
        </w:tc>
      </w:tr>
    </w:tbl>
    <w:p w14:paraId="7842C3A7" w14:textId="77777777" w:rsidR="00B5624A" w:rsidRDefault="00000000">
      <w:pPr>
        <w:pStyle w:val="Heading1"/>
        <w:rPr>
          <w:color w:val="000000" w:themeColor="text1"/>
        </w:rPr>
      </w:pPr>
      <w:r>
        <w:rPr>
          <w:color w:val="000000" w:themeColor="text1"/>
        </w:rPr>
        <w:t>Hibernate Approach</w:t>
      </w:r>
    </w:p>
    <w:p w14:paraId="3458E417" w14:textId="77777777" w:rsidR="00B5624A" w:rsidRDefault="00000000">
      <w:pPr>
        <w:rPr>
          <w:color w:val="000000" w:themeColor="text1"/>
        </w:rPr>
      </w:pPr>
      <w:r>
        <w:rPr>
          <w:color w:val="000000" w:themeColor="text1"/>
        </w:rPr>
        <w:br/>
        <w:t xml:space="preserve">public Integer </w:t>
      </w:r>
      <w:proofErr w:type="spellStart"/>
      <w:r>
        <w:rPr>
          <w:color w:val="000000" w:themeColor="text1"/>
        </w:rPr>
        <w:t>addEmployee</w:t>
      </w:r>
      <w:proofErr w:type="spellEnd"/>
      <w:r>
        <w:rPr>
          <w:color w:val="000000" w:themeColor="text1"/>
        </w:rPr>
        <w:t>(Employee employee) {</w:t>
      </w:r>
      <w:r>
        <w:rPr>
          <w:color w:val="000000" w:themeColor="text1"/>
        </w:rPr>
        <w:br/>
        <w:t xml:space="preserve">    Session </w:t>
      </w:r>
      <w:proofErr w:type="spellStart"/>
      <w:r>
        <w:rPr>
          <w:color w:val="000000" w:themeColor="text1"/>
        </w:rPr>
        <w:t>session</w:t>
      </w:r>
      <w:proofErr w:type="spell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factory.openSession</w:t>
      </w:r>
      <w:proofErr w:type="spellEnd"/>
      <w:r>
        <w:rPr>
          <w:color w:val="000000" w:themeColor="text1"/>
        </w:rPr>
        <w:t>();</w:t>
      </w:r>
      <w:r>
        <w:rPr>
          <w:color w:val="000000" w:themeColor="text1"/>
        </w:rPr>
        <w:br/>
        <w:t xml:space="preserve">    Transaction </w:t>
      </w:r>
      <w:proofErr w:type="spellStart"/>
      <w:r>
        <w:rPr>
          <w:color w:val="000000" w:themeColor="text1"/>
        </w:rPr>
        <w:t>tx</w:t>
      </w:r>
      <w:proofErr w:type="spellEnd"/>
      <w:r>
        <w:rPr>
          <w:color w:val="000000" w:themeColor="text1"/>
        </w:rPr>
        <w:t xml:space="preserve"> = null;</w:t>
      </w:r>
      <w:r>
        <w:rPr>
          <w:color w:val="000000" w:themeColor="text1"/>
        </w:rPr>
        <w:br/>
        <w:t xml:space="preserve">    Integer </w:t>
      </w:r>
      <w:proofErr w:type="spellStart"/>
      <w:r>
        <w:rPr>
          <w:color w:val="000000" w:themeColor="text1"/>
        </w:rPr>
        <w:t>employeeID</w:t>
      </w:r>
      <w:proofErr w:type="spellEnd"/>
      <w:r>
        <w:rPr>
          <w:color w:val="000000" w:themeColor="text1"/>
        </w:rPr>
        <w:t xml:space="preserve"> = null;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 xml:space="preserve">    try {</w:t>
      </w:r>
      <w:r>
        <w:rPr>
          <w:color w:val="000000" w:themeColor="text1"/>
        </w:rPr>
        <w:br/>
        <w:t xml:space="preserve">        </w:t>
      </w:r>
      <w:proofErr w:type="spellStart"/>
      <w:r>
        <w:rPr>
          <w:color w:val="000000" w:themeColor="text1"/>
        </w:rPr>
        <w:t>tx</w:t>
      </w:r>
      <w:proofErr w:type="spell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session.beginTransaction</w:t>
      </w:r>
      <w:proofErr w:type="spellEnd"/>
      <w:r>
        <w:rPr>
          <w:color w:val="000000" w:themeColor="text1"/>
        </w:rPr>
        <w:t>();</w:t>
      </w:r>
      <w:r>
        <w:rPr>
          <w:color w:val="000000" w:themeColor="text1"/>
        </w:rPr>
        <w:br/>
        <w:t xml:space="preserve">        </w:t>
      </w:r>
      <w:proofErr w:type="spellStart"/>
      <w:r>
        <w:rPr>
          <w:color w:val="000000" w:themeColor="text1"/>
        </w:rPr>
        <w:t>employeeID</w:t>
      </w:r>
      <w:proofErr w:type="spellEnd"/>
      <w:r>
        <w:rPr>
          <w:color w:val="000000" w:themeColor="text1"/>
        </w:rPr>
        <w:t xml:space="preserve"> = (Integer) </w:t>
      </w:r>
      <w:proofErr w:type="spellStart"/>
      <w:r>
        <w:rPr>
          <w:color w:val="000000" w:themeColor="text1"/>
        </w:rPr>
        <w:t>session.save</w:t>
      </w:r>
      <w:proofErr w:type="spellEnd"/>
      <w:r>
        <w:rPr>
          <w:color w:val="000000" w:themeColor="text1"/>
        </w:rPr>
        <w:t>(employee);</w:t>
      </w:r>
      <w:r>
        <w:rPr>
          <w:color w:val="000000" w:themeColor="text1"/>
        </w:rPr>
        <w:br/>
        <w:t xml:space="preserve">        </w:t>
      </w:r>
      <w:proofErr w:type="spellStart"/>
      <w:r>
        <w:rPr>
          <w:color w:val="000000" w:themeColor="text1"/>
        </w:rPr>
        <w:t>tx.commit</w:t>
      </w:r>
      <w:proofErr w:type="spellEnd"/>
      <w:r>
        <w:rPr>
          <w:color w:val="000000" w:themeColor="text1"/>
        </w:rPr>
        <w:t>();</w:t>
      </w:r>
      <w:r>
        <w:rPr>
          <w:color w:val="000000" w:themeColor="text1"/>
        </w:rPr>
        <w:br/>
      </w:r>
      <w:r>
        <w:rPr>
          <w:color w:val="000000" w:themeColor="text1"/>
        </w:rPr>
        <w:lastRenderedPageBreak/>
        <w:t xml:space="preserve">    } catch (</w:t>
      </w:r>
      <w:proofErr w:type="spellStart"/>
      <w:r>
        <w:rPr>
          <w:color w:val="000000" w:themeColor="text1"/>
        </w:rPr>
        <w:t>HibernateException</w:t>
      </w:r>
      <w:proofErr w:type="spellEnd"/>
      <w:r>
        <w:rPr>
          <w:color w:val="000000" w:themeColor="text1"/>
        </w:rPr>
        <w:t xml:space="preserve"> e) {</w:t>
      </w:r>
      <w:r>
        <w:rPr>
          <w:color w:val="000000" w:themeColor="text1"/>
        </w:rPr>
        <w:br/>
        <w:t xml:space="preserve">        if (</w:t>
      </w:r>
      <w:proofErr w:type="spellStart"/>
      <w:r>
        <w:rPr>
          <w:color w:val="000000" w:themeColor="text1"/>
        </w:rPr>
        <w:t>tx</w:t>
      </w:r>
      <w:proofErr w:type="spellEnd"/>
      <w:r>
        <w:rPr>
          <w:color w:val="000000" w:themeColor="text1"/>
        </w:rPr>
        <w:t xml:space="preserve"> != null) </w:t>
      </w:r>
      <w:proofErr w:type="spellStart"/>
      <w:r>
        <w:rPr>
          <w:color w:val="000000" w:themeColor="text1"/>
        </w:rPr>
        <w:t>tx.rollback</w:t>
      </w:r>
      <w:proofErr w:type="spellEnd"/>
      <w:r>
        <w:rPr>
          <w:color w:val="000000" w:themeColor="text1"/>
        </w:rPr>
        <w:t>();</w:t>
      </w:r>
      <w:r>
        <w:rPr>
          <w:color w:val="000000" w:themeColor="text1"/>
        </w:rPr>
        <w:br/>
        <w:t xml:space="preserve">        </w:t>
      </w:r>
      <w:proofErr w:type="spellStart"/>
      <w:r>
        <w:rPr>
          <w:color w:val="000000" w:themeColor="text1"/>
        </w:rPr>
        <w:t>e.printStackTrace</w:t>
      </w:r>
      <w:proofErr w:type="spellEnd"/>
      <w:r>
        <w:rPr>
          <w:color w:val="000000" w:themeColor="text1"/>
        </w:rPr>
        <w:t>();</w:t>
      </w:r>
      <w:r>
        <w:rPr>
          <w:color w:val="000000" w:themeColor="text1"/>
        </w:rPr>
        <w:br/>
        <w:t xml:space="preserve">    } finally {</w:t>
      </w:r>
      <w:r>
        <w:rPr>
          <w:color w:val="000000" w:themeColor="text1"/>
        </w:rPr>
        <w:br/>
        <w:t xml:space="preserve">        </w:t>
      </w:r>
      <w:proofErr w:type="spellStart"/>
      <w:r>
        <w:rPr>
          <w:color w:val="000000" w:themeColor="text1"/>
        </w:rPr>
        <w:t>session.close</w:t>
      </w:r>
      <w:proofErr w:type="spellEnd"/>
      <w:r>
        <w:rPr>
          <w:color w:val="000000" w:themeColor="text1"/>
        </w:rPr>
        <w:t>();</w:t>
      </w:r>
      <w:r>
        <w:rPr>
          <w:color w:val="000000" w:themeColor="text1"/>
        </w:rPr>
        <w:br/>
        <w:t xml:space="preserve">    }</w:t>
      </w:r>
      <w:r>
        <w:rPr>
          <w:color w:val="000000" w:themeColor="text1"/>
        </w:rPr>
        <w:br/>
        <w:t xml:space="preserve">    return </w:t>
      </w:r>
      <w:proofErr w:type="spellStart"/>
      <w:r>
        <w:rPr>
          <w:color w:val="000000" w:themeColor="text1"/>
        </w:rPr>
        <w:t>employeeID</w:t>
      </w:r>
      <w:proofErr w:type="spellEnd"/>
      <w:r>
        <w:rPr>
          <w:color w:val="000000" w:themeColor="text1"/>
        </w:rPr>
        <w:t>;</w:t>
      </w:r>
      <w:r>
        <w:rPr>
          <w:color w:val="000000" w:themeColor="text1"/>
        </w:rPr>
        <w:br/>
        <w:t>}</w:t>
      </w:r>
      <w:r>
        <w:rPr>
          <w:color w:val="000000" w:themeColor="text1"/>
        </w:rPr>
        <w:br/>
      </w:r>
    </w:p>
    <w:p w14:paraId="51331B19" w14:textId="77777777" w:rsidR="00B5624A" w:rsidRDefault="00000000">
      <w:pPr>
        <w:pStyle w:val="Heading1"/>
        <w:rPr>
          <w:color w:val="000000" w:themeColor="text1"/>
        </w:rPr>
      </w:pPr>
      <w:r>
        <w:rPr>
          <w:color w:val="000000" w:themeColor="text1"/>
        </w:rPr>
        <w:t>Spring Data JPA Approach</w:t>
      </w:r>
    </w:p>
    <w:p w14:paraId="30A378A2" w14:textId="77777777" w:rsidR="00B5624A" w:rsidRDefault="00000000">
      <w:pPr>
        <w:rPr>
          <w:color w:val="000000" w:themeColor="text1"/>
        </w:rPr>
      </w:pPr>
      <w:r>
        <w:rPr>
          <w:color w:val="000000" w:themeColor="text1"/>
          <w:highlight w:val="yellow"/>
        </w:rPr>
        <w:t>EmployeeRepository.java</w:t>
      </w:r>
      <w:r>
        <w:rPr>
          <w:color w:val="000000" w:themeColor="text1"/>
        </w:rPr>
        <w:br/>
        <w:t xml:space="preserve">public interface </w:t>
      </w:r>
      <w:proofErr w:type="spellStart"/>
      <w:r>
        <w:rPr>
          <w:color w:val="000000" w:themeColor="text1"/>
        </w:rPr>
        <w:t>EmployeeRepository</w:t>
      </w:r>
      <w:proofErr w:type="spellEnd"/>
      <w:r>
        <w:rPr>
          <w:color w:val="000000" w:themeColor="text1"/>
        </w:rPr>
        <w:t xml:space="preserve"> extends </w:t>
      </w:r>
      <w:proofErr w:type="spellStart"/>
      <w:r>
        <w:rPr>
          <w:color w:val="000000" w:themeColor="text1"/>
        </w:rPr>
        <w:t>JpaRepository</w:t>
      </w:r>
      <w:proofErr w:type="spellEnd"/>
      <w:r>
        <w:rPr>
          <w:color w:val="000000" w:themeColor="text1"/>
        </w:rPr>
        <w:t>&lt;Employee, Integer&gt; {}</w:t>
      </w:r>
    </w:p>
    <w:p w14:paraId="0A579D92" w14:textId="77777777" w:rsidR="00B5624A" w:rsidRDefault="00000000">
      <w:pPr>
        <w:rPr>
          <w:color w:val="000000" w:themeColor="text1"/>
        </w:rPr>
      </w:pPr>
      <w:r>
        <w:rPr>
          <w:color w:val="000000" w:themeColor="text1"/>
          <w:highlight w:val="yellow"/>
        </w:rPr>
        <w:t>EmployeeService.java</w:t>
      </w:r>
      <w:r>
        <w:rPr>
          <w:color w:val="000000" w:themeColor="text1"/>
        </w:rPr>
        <w:br/>
        <w:t>@Autowired</w:t>
      </w:r>
      <w:r>
        <w:rPr>
          <w:color w:val="000000" w:themeColor="text1"/>
        </w:rPr>
        <w:br/>
        <w:t xml:space="preserve">private </w:t>
      </w:r>
      <w:proofErr w:type="spellStart"/>
      <w:r>
        <w:rPr>
          <w:color w:val="000000" w:themeColor="text1"/>
        </w:rPr>
        <w:t>EmployeeRepository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employeeRepository</w:t>
      </w:r>
      <w:proofErr w:type="spellEnd"/>
      <w:r>
        <w:rPr>
          <w:color w:val="000000" w:themeColor="text1"/>
        </w:rPr>
        <w:t>;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>@Transactional</w:t>
      </w:r>
      <w:r>
        <w:rPr>
          <w:color w:val="000000" w:themeColor="text1"/>
        </w:rPr>
        <w:br/>
        <w:t xml:space="preserve">public void </w:t>
      </w:r>
      <w:proofErr w:type="spellStart"/>
      <w:r>
        <w:rPr>
          <w:color w:val="000000" w:themeColor="text1"/>
        </w:rPr>
        <w:t>addEmployee</w:t>
      </w:r>
      <w:proofErr w:type="spellEnd"/>
      <w:r>
        <w:rPr>
          <w:color w:val="000000" w:themeColor="text1"/>
        </w:rPr>
        <w:t>(Employee employee) {</w:t>
      </w:r>
      <w:r>
        <w:rPr>
          <w:color w:val="000000" w:themeColor="text1"/>
        </w:rPr>
        <w:br/>
        <w:t xml:space="preserve">    </w:t>
      </w:r>
      <w:proofErr w:type="spellStart"/>
      <w:r>
        <w:rPr>
          <w:color w:val="000000" w:themeColor="text1"/>
        </w:rPr>
        <w:t>employeeRepository.save</w:t>
      </w:r>
      <w:proofErr w:type="spellEnd"/>
      <w:r>
        <w:rPr>
          <w:color w:val="000000" w:themeColor="text1"/>
        </w:rPr>
        <w:t>(employee);</w:t>
      </w:r>
      <w:r>
        <w:rPr>
          <w:color w:val="000000" w:themeColor="text1"/>
        </w:rPr>
        <w:br/>
        <w:t>}</w:t>
      </w:r>
      <w:r>
        <w:rPr>
          <w:color w:val="000000" w:themeColor="text1"/>
        </w:rPr>
        <w:br/>
      </w:r>
    </w:p>
    <w:p w14:paraId="2029DB3D" w14:textId="521F69EB" w:rsidR="00B5624A" w:rsidRDefault="00B5624A" w:rsidP="001710FE">
      <w:pPr>
        <w:tabs>
          <w:tab w:val="left" w:pos="1970"/>
        </w:tabs>
        <w:rPr>
          <w:color w:val="000000" w:themeColor="text1"/>
        </w:rPr>
      </w:pPr>
    </w:p>
    <w:p w14:paraId="00CC76C0" w14:textId="77777777" w:rsidR="00B5624A" w:rsidRDefault="00B5624A">
      <w:pPr>
        <w:rPr>
          <w:color w:val="000000" w:themeColor="text1"/>
        </w:rPr>
      </w:pPr>
    </w:p>
    <w:p w14:paraId="3EF45115" w14:textId="1A2F2C8C" w:rsidR="00B5624A" w:rsidRDefault="00B5624A">
      <w:pPr>
        <w:jc w:val="center"/>
        <w:rPr>
          <w:b/>
          <w:bCs/>
          <w:i/>
          <w:iCs/>
          <w:color w:val="000000" w:themeColor="text1"/>
          <w:sz w:val="21"/>
          <w:szCs w:val="21"/>
        </w:rPr>
      </w:pPr>
    </w:p>
    <w:sectPr w:rsidR="00B5624A" w:rsidSect="001710FE">
      <w:pgSz w:w="12240" w:h="15840"/>
      <w:pgMar w:top="1440" w:right="1080" w:bottom="1440" w:left="1080" w:header="720" w:footer="720" w:gutter="0"/>
      <w:pgBorders>
        <w:top w:val="thinThickSmallGap" w:sz="24" w:space="1" w:color="auto"/>
        <w:left w:val="thinThickSmallGap" w:sz="24" w:space="4" w:color="auto"/>
        <w:bottom w:val="thinThickSmallGap" w:sz="24" w:space="1" w:color="auto"/>
        <w:right w:val="thinThick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1F8AD2" w14:textId="77777777" w:rsidR="00715FB1" w:rsidRDefault="00715FB1">
      <w:pPr>
        <w:spacing w:line="240" w:lineRule="auto"/>
      </w:pPr>
      <w:r>
        <w:separator/>
      </w:r>
    </w:p>
  </w:endnote>
  <w:endnote w:type="continuationSeparator" w:id="0">
    <w:p w14:paraId="35506F6C" w14:textId="77777777" w:rsidR="00715FB1" w:rsidRDefault="00715F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881E98" w14:textId="77777777" w:rsidR="00715FB1" w:rsidRDefault="00715FB1">
      <w:pPr>
        <w:spacing w:after="0"/>
      </w:pPr>
      <w:r>
        <w:separator/>
      </w:r>
    </w:p>
  </w:footnote>
  <w:footnote w:type="continuationSeparator" w:id="0">
    <w:p w14:paraId="4CAF10CC" w14:textId="77777777" w:rsidR="00715FB1" w:rsidRDefault="00715F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30A79F4"/>
    <w:multiLevelType w:val="singleLevel"/>
    <w:tmpl w:val="130A79F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num w:numId="1" w16cid:durableId="724834099">
    <w:abstractNumId w:val="5"/>
  </w:num>
  <w:num w:numId="2" w16cid:durableId="2103409860">
    <w:abstractNumId w:val="3"/>
  </w:num>
  <w:num w:numId="3" w16cid:durableId="985933955">
    <w:abstractNumId w:val="2"/>
  </w:num>
  <w:num w:numId="4" w16cid:durableId="1252666031">
    <w:abstractNumId w:val="4"/>
  </w:num>
  <w:num w:numId="5" w16cid:durableId="1113669900">
    <w:abstractNumId w:val="1"/>
  </w:num>
  <w:num w:numId="6" w16cid:durableId="897520949">
    <w:abstractNumId w:val="0"/>
  </w:num>
  <w:num w:numId="7" w16cid:durableId="7696604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10FE"/>
    <w:rsid w:val="0029639D"/>
    <w:rsid w:val="00326F90"/>
    <w:rsid w:val="003C59F8"/>
    <w:rsid w:val="00715FB1"/>
    <w:rsid w:val="00AA1D8D"/>
    <w:rsid w:val="00B47730"/>
    <w:rsid w:val="00B5624A"/>
    <w:rsid w:val="00CB0664"/>
    <w:rsid w:val="00FC693F"/>
    <w:rsid w:val="5EF7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0C996D"/>
  <w14:defaultImageDpi w14:val="300"/>
  <w15:docId w15:val="{7A0B4E08-7C74-42FC-8007-970490C4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Hari Haran</cp:lastModifiedBy>
  <cp:revision>2</cp:revision>
  <dcterms:created xsi:type="dcterms:W3CDTF">2013-12-23T23:15:00Z</dcterms:created>
  <dcterms:modified xsi:type="dcterms:W3CDTF">2025-07-04T14:19:00Z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96C7D16D8C0E4A65BDCACEBFAF433043_13</vt:lpwstr>
  </property>
</Properties>
</file>